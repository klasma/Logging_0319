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3954-2025 i Älvkarleby kommun</w:t>
      </w:r>
    </w:p>
    <w:p>
      <w:r>
        <w:t>Detta dokument behandlar höga naturvärden i avverkningsanmälan A 3954-2025 i Älvkarleby kommun. Denna avverkningsanmälan inkom 2025-01-27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backklöver (NT), flentimotej (NT), sandviol (NT), slåtterfibbla (NT), vanlig sandviol (NT), igelkottsröksvamp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3954-2025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6720302, E 633705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