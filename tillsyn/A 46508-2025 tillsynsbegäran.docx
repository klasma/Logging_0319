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46508-2025 i Älvkarleby kommun</w:t>
      </w:r>
    </w:p>
    <w:p>
      <w:r>
        <w:t>Detta dokument behandlar höga naturvärden i avverkningsanmälan A 46508-2025 i Älvkarleby kommun. Denna avverkningsanmälan inkom 2025-09-25 22:00:54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tretåig hackspett (NT, §4), vedtrappmossa (NT), svart trolldruva (S) och trådfräken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63302"/>
            <wp:docPr id="1" name="Picture 1"/>
            <wp:cNvGraphicFramePr>
              <a:graphicFrameLocks noChangeAspect="1"/>
            </wp:cNvGraphicFramePr>
            <a:graphic>
              <a:graphicData uri="http://schemas.openxmlformats.org/drawingml/2006/picture">
                <pic:pic>
                  <pic:nvPicPr>
                    <pic:cNvPr id="0" name="A 46508-2025 karta.png"/>
                    <pic:cNvPicPr/>
                  </pic:nvPicPr>
                  <pic:blipFill>
                    <a:blip r:embed="rId16"/>
                    <a:stretch>
                      <a:fillRect/>
                    </a:stretch>
                  </pic:blipFill>
                  <pic:spPr>
                    <a:xfrm>
                      <a:off x="0" y="0"/>
                      <a:ext cx="5486400" cy="1663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6706374, E 634096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1870408"/>
            <wp:docPr id="2" name="Picture 2"/>
            <wp:cNvGraphicFramePr>
              <a:graphicFrameLocks noChangeAspect="1"/>
            </wp:cNvGraphicFramePr>
            <a:graphic>
              <a:graphicData uri="http://schemas.openxmlformats.org/drawingml/2006/picture">
                <pic:pic>
                  <pic:nvPicPr>
                    <pic:cNvPr id="0" name="A 46508-2025 karta knärot.png"/>
                    <pic:cNvPicPr/>
                  </pic:nvPicPr>
                  <pic:blipFill>
                    <a:blip r:embed="rId17"/>
                    <a:stretch>
                      <a:fillRect/>
                    </a:stretch>
                  </pic:blipFill>
                  <pic:spPr>
                    <a:xfrm>
                      <a:off x="0" y="0"/>
                      <a:ext cx="5486400" cy="1870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6706374, E 634096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