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47207-2025 i Älvkarleby kommun</w:t>
      </w:r>
    </w:p>
    <w:p>
      <w:r>
        <w:t>Detta dokument behandlar höga naturvärden i avverkningsanmälan A 47207-2025 i Älvkarleby kommun. Denna avverkningsanmälan inkom 2025-09-30 08:56:36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7207-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6706833, E 630865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