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21007-2025 i Älvkarleby kommun</w:t>
      </w:r>
    </w:p>
    <w:p>
      <w:r>
        <w:t>Detta dokument behandlar höga naturvärden i avverkningsanmälan A 21007-2025 i Älvkarleby kommun. Denna avverkningsanmälan inkom 2025-04-30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1007-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6715254, E 636262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