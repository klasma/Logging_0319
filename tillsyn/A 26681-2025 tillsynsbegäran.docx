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26681-2025 i Älvkarleby kommun</w:t>
      </w:r>
    </w:p>
    <w:p>
      <w:r>
        <w:t>Detta dokument behandlar höga naturvärden i avverkningsanmälan A 26681-2025 i Älvkarleby kommun. Denna avverkningsanmälan inkom 2025-06-02 10:17:38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nästrot (S, §8), skogsknipprot (S, §8), tibast (S), tvåblad (S,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6681-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6721536, E 630737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nästrot (S, §8), skogsknipprot (S, §8), tvåblad (S,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